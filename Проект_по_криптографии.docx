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A47" w:rsidRDefault="007A2EF1">
      <w:r>
        <w:br/>
      </w:r>
      <w:r>
        <w:br/>
      </w:r>
      <w:r>
        <w:br/>
      </w:r>
      <w:r>
        <w:br/>
      </w:r>
      <w:r>
        <w:br/>
      </w:r>
    </w:p>
    <w:p w:rsidR="007A2EF1" w:rsidRDefault="00223059" w:rsidP="0022305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1"/>
          <w:szCs w:val="11"/>
        </w:rPr>
      </w:pPr>
      <w:r w:rsidRPr="00223059">
        <w:rPr>
          <w:rFonts w:eastAsiaTheme="minorEastAsia" w:cstheme="minorBidi"/>
          <w:b/>
          <w:bCs/>
          <w:sz w:val="32"/>
          <w:szCs w:val="22"/>
          <w:lang w:eastAsia="en-US"/>
        </w:rPr>
        <w:t>Шифрование данных</w:t>
      </w:r>
      <w:r w:rsidR="007A2EF1">
        <w:br/>
      </w:r>
      <w:r w:rsidR="007A2EF1">
        <w:br/>
      </w:r>
      <w:r w:rsidR="007A2EF1">
        <w:br/>
      </w:r>
      <w:r w:rsidR="007A2EF1">
        <w:br/>
      </w:r>
      <w:r w:rsidR="007A2EF1" w:rsidRPr="007A2EF1">
        <w:rPr>
          <w:sz w:val="28"/>
          <w:szCs w:val="28"/>
        </w:rPr>
        <w:br/>
      </w:r>
      <w:r w:rsidR="007A2EF1">
        <w:rPr>
          <w:rStyle w:val="normaltextrun"/>
          <w:color w:val="010101"/>
          <w:sz w:val="28"/>
          <w:szCs w:val="28"/>
        </w:rPr>
        <w:t> </w:t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>
        <w:rPr>
          <w:rStyle w:val="normaltextrun"/>
          <w:color w:val="010101"/>
          <w:sz w:val="28"/>
          <w:szCs w:val="28"/>
        </w:rPr>
        <w:tab/>
      </w:r>
      <w:r w:rsidR="007A2EF1">
        <w:rPr>
          <w:rStyle w:val="normaltextrun"/>
          <w:color w:val="010101"/>
          <w:sz w:val="28"/>
          <w:szCs w:val="28"/>
        </w:rPr>
        <w:t>Колоев Ренат</w:t>
      </w:r>
    </w:p>
    <w:p w:rsidR="007A2EF1" w:rsidRP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color w:val="010101"/>
          <w:sz w:val="28"/>
          <w:szCs w:val="28"/>
        </w:rPr>
        <w:t>Арутюнов Давид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color w:val="010101"/>
          <w:sz w:val="28"/>
          <w:szCs w:val="28"/>
        </w:rPr>
        <w:t>Кудзиев Валерий</w:t>
      </w:r>
      <w:r>
        <w:rPr>
          <w:rStyle w:val="eop"/>
          <w:color w:val="010101"/>
          <w:sz w:val="28"/>
          <w:szCs w:val="28"/>
        </w:rPr>
        <w:t> </w:t>
      </w:r>
    </w:p>
    <w:p w:rsidR="007A2EF1" w:rsidRP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8"/>
          <w:szCs w:val="28"/>
        </w:rPr>
      </w:pPr>
      <w:r w:rsidRPr="007A2EF1">
        <w:rPr>
          <w:rStyle w:val="normaltextrun"/>
          <w:sz w:val="28"/>
          <w:szCs w:val="28"/>
        </w:rPr>
        <w:t>учащийся 7 класса,  Государственного</w:t>
      </w:r>
      <w:r w:rsidRPr="007A2EF1">
        <w:rPr>
          <w:rStyle w:val="eop"/>
          <w:sz w:val="28"/>
          <w:szCs w:val="28"/>
        </w:rPr>
        <w:t> </w:t>
      </w:r>
    </w:p>
    <w:p w:rsidR="007A2EF1" w:rsidRP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8"/>
          <w:szCs w:val="28"/>
        </w:rPr>
      </w:pPr>
      <w:r w:rsidRPr="007A2EF1">
        <w:rPr>
          <w:rStyle w:val="normaltextrun"/>
          <w:sz w:val="28"/>
          <w:szCs w:val="28"/>
        </w:rPr>
        <w:t> бюджетного образовательного учреждения </w:t>
      </w:r>
      <w:r w:rsidRPr="007A2EF1">
        <w:rPr>
          <w:rStyle w:val="eop"/>
          <w:sz w:val="28"/>
          <w:szCs w:val="28"/>
        </w:rPr>
        <w:t> </w:t>
      </w:r>
    </w:p>
    <w:p w:rsidR="007A2EF1" w:rsidRP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8"/>
          <w:szCs w:val="28"/>
        </w:rPr>
      </w:pPr>
      <w:r w:rsidRPr="007A2EF1">
        <w:rPr>
          <w:rStyle w:val="normaltextrun"/>
          <w:sz w:val="28"/>
          <w:szCs w:val="28"/>
        </w:rPr>
        <w:t xml:space="preserve">республиканский </w:t>
      </w:r>
      <w:r w:rsidRPr="007A2EF1">
        <w:rPr>
          <w:rStyle w:val="spellingerror"/>
          <w:sz w:val="28"/>
          <w:szCs w:val="28"/>
        </w:rPr>
        <w:t>физико</w:t>
      </w:r>
      <w:r w:rsidRPr="007A2EF1">
        <w:rPr>
          <w:rStyle w:val="normaltextrun"/>
          <w:sz w:val="28"/>
          <w:szCs w:val="28"/>
        </w:rPr>
        <w:t xml:space="preserve"> – математический</w:t>
      </w:r>
      <w:r w:rsidRPr="007A2EF1">
        <w:rPr>
          <w:rStyle w:val="eop"/>
          <w:sz w:val="28"/>
          <w:szCs w:val="28"/>
        </w:rPr>
        <w:t> </w:t>
      </w:r>
    </w:p>
    <w:p w:rsidR="007A2EF1" w:rsidRP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8"/>
          <w:szCs w:val="28"/>
        </w:rPr>
      </w:pPr>
      <w:r w:rsidRPr="007A2EF1">
        <w:rPr>
          <w:rStyle w:val="normaltextrun"/>
          <w:sz w:val="28"/>
          <w:szCs w:val="28"/>
        </w:rPr>
        <w:t> лицей – интернат, г. Владикавказ, </w:t>
      </w:r>
      <w:r w:rsidRPr="007A2EF1"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 w:rsidRPr="007A2EF1">
        <w:rPr>
          <w:rStyle w:val="normaltextrun"/>
          <w:sz w:val="28"/>
          <w:szCs w:val="28"/>
        </w:rPr>
        <w:t>РСО- Алания</w:t>
      </w:r>
      <w:r w:rsidRPr="007A2EF1"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sz w:val="28"/>
          <w:szCs w:val="28"/>
        </w:rPr>
        <w:t>Научный руководитель:</w:t>
      </w:r>
      <w:r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Зеньков Александр Игоревич</w:t>
      </w:r>
      <w:r>
        <w:rPr>
          <w:rStyle w:val="normaltextrun"/>
          <w:sz w:val="28"/>
          <w:szCs w:val="28"/>
        </w:rPr>
        <w:t>,</w:t>
      </w:r>
      <w:r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sz w:val="28"/>
          <w:szCs w:val="28"/>
        </w:rPr>
        <w:t> учитель информатики Государственное</w:t>
      </w:r>
      <w:r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sz w:val="28"/>
          <w:szCs w:val="28"/>
        </w:rPr>
        <w:t> бюджетное образовательное учреждение</w:t>
      </w:r>
      <w:r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sz w:val="28"/>
          <w:szCs w:val="28"/>
        </w:rPr>
        <w:t xml:space="preserve"> республиканский </w:t>
      </w:r>
      <w:r>
        <w:rPr>
          <w:rStyle w:val="spellingerror"/>
          <w:sz w:val="28"/>
          <w:szCs w:val="28"/>
        </w:rPr>
        <w:t>физико</w:t>
      </w:r>
      <w:r>
        <w:rPr>
          <w:rStyle w:val="normaltextrun"/>
          <w:sz w:val="28"/>
          <w:szCs w:val="28"/>
        </w:rPr>
        <w:t xml:space="preserve"> - математический </w:t>
      </w:r>
      <w:r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sz w:val="28"/>
          <w:szCs w:val="28"/>
        </w:rPr>
        <w:t>лицей – интернат, г. Владикавказ, </w:t>
      </w:r>
      <w:r>
        <w:rPr>
          <w:rStyle w:val="eop"/>
          <w:sz w:val="28"/>
          <w:szCs w:val="28"/>
        </w:rPr>
        <w:t> </w:t>
      </w:r>
    </w:p>
    <w:p w:rsid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sz w:val="28"/>
          <w:szCs w:val="28"/>
        </w:rPr>
        <w:t>РСО- Алания</w:t>
      </w:r>
      <w:r>
        <w:rPr>
          <w:rStyle w:val="eop"/>
          <w:sz w:val="28"/>
          <w:szCs w:val="28"/>
        </w:rPr>
        <w:t> </w:t>
      </w:r>
    </w:p>
    <w:p w:rsidR="007A2EF1" w:rsidRPr="007A2EF1" w:rsidRDefault="007A2EF1" w:rsidP="007A2EF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8"/>
          <w:szCs w:val="28"/>
        </w:rPr>
      </w:pPr>
    </w:p>
    <w:p w:rsidR="003B3A47" w:rsidRPr="007A2EF1" w:rsidRDefault="007A2EF1">
      <w:pPr>
        <w:rPr>
          <w:lang w:val="ru-RU"/>
        </w:rPr>
      </w:pPr>
      <w:r>
        <w:rPr>
          <w:lang w:val="ru-RU"/>
        </w:rPr>
        <w:tab/>
      </w:r>
    </w:p>
    <w:p w:rsidR="007A2EF1" w:rsidRDefault="007A2EF1">
      <w:pPr>
        <w:rPr>
          <w:lang w:val="ru-RU"/>
        </w:rPr>
      </w:pPr>
    </w:p>
    <w:p w:rsidR="007A2EF1" w:rsidRDefault="007A2EF1">
      <w:pPr>
        <w:rPr>
          <w:lang w:val="ru-RU"/>
        </w:rPr>
      </w:pPr>
    </w:p>
    <w:p w:rsidR="007A2EF1" w:rsidRDefault="007A2EF1">
      <w:pPr>
        <w:rPr>
          <w:lang w:val="ru-RU"/>
        </w:rPr>
      </w:pPr>
    </w:p>
    <w:p w:rsidR="007A2EF1" w:rsidRDefault="007A2EF1">
      <w:pPr>
        <w:rPr>
          <w:lang w:val="ru-RU"/>
        </w:rPr>
      </w:pPr>
    </w:p>
    <w:p w:rsidR="007A2EF1" w:rsidRDefault="007A2EF1">
      <w:pPr>
        <w:rPr>
          <w:lang w:val="ru-RU"/>
        </w:rPr>
      </w:pPr>
    </w:p>
    <w:p w:rsidR="007A2EF1" w:rsidRDefault="007A2EF1">
      <w:pPr>
        <w:rPr>
          <w:lang w:val="ru-RU"/>
        </w:rPr>
      </w:pPr>
    </w:p>
    <w:p w:rsidR="00223059" w:rsidRPr="00223059" w:rsidRDefault="00223059">
      <w:pPr>
        <w:rPr>
          <w:b/>
          <w:sz w:val="32"/>
          <w:szCs w:val="32"/>
          <w:lang w:val="ru-RU"/>
        </w:rPr>
      </w:pPr>
      <w:r w:rsidRPr="00223059">
        <w:rPr>
          <w:b/>
          <w:sz w:val="32"/>
          <w:szCs w:val="32"/>
          <w:lang w:val="ru-RU"/>
        </w:rPr>
        <w:lastRenderedPageBreak/>
        <w:t>Аннотация</w:t>
      </w:r>
    </w:p>
    <w:p w:rsidR="00223059" w:rsidRDefault="00223059">
      <w:pPr>
        <w:rPr>
          <w:lang w:val="ru-RU"/>
        </w:rPr>
      </w:pPr>
      <w:r w:rsidRPr="00223059">
        <w:rPr>
          <w:lang w:val="ru-RU"/>
        </w:rPr>
        <w:t xml:space="preserve">В проекте изучены и реализованы основные алгоритмы шифрования: </w:t>
      </w:r>
      <w:r>
        <w:t>AES</w:t>
      </w:r>
      <w:r w:rsidRPr="00223059">
        <w:rPr>
          <w:lang w:val="ru-RU"/>
        </w:rPr>
        <w:t xml:space="preserve">, </w:t>
      </w:r>
      <w:r>
        <w:t>RSA</w:t>
      </w:r>
      <w:r w:rsidRPr="00223059">
        <w:rPr>
          <w:lang w:val="ru-RU"/>
        </w:rPr>
        <w:t xml:space="preserve">, </w:t>
      </w:r>
      <w:r>
        <w:t>DES</w:t>
      </w:r>
      <w:r w:rsidRPr="00223059">
        <w:rPr>
          <w:lang w:val="ru-RU"/>
        </w:rPr>
        <w:t>, 3</w:t>
      </w:r>
      <w:r>
        <w:t>DES</w:t>
      </w:r>
      <w:r w:rsidRPr="00223059">
        <w:rPr>
          <w:lang w:val="ru-RU"/>
        </w:rPr>
        <w:t xml:space="preserve"> и </w:t>
      </w:r>
      <w:r>
        <w:t>ECC</w:t>
      </w:r>
      <w:r w:rsidRPr="00223059">
        <w:rPr>
          <w:lang w:val="ru-RU"/>
        </w:rPr>
        <w:t>. Рассмотрены их принципы работы, преимущества и недостатки, а также области применения. В ходе работы создана программа для шифрования и дешифрования данных, позволяющая на практике протестировать выбранные методы. Проект демонстрирует, как работают современные криптографические алгоритмы и в чем их отличие, а также подчеркивает их значимость для защиты информации.</w:t>
      </w: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Pr="00223059" w:rsidRDefault="00223059"/>
    <w:p w:rsidR="00223059" w:rsidRPr="00223059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</w:rPr>
      </w:pPr>
      <w:r w:rsidRPr="00223059">
        <w:rPr>
          <w:rFonts w:ascii="Times New Roman" w:hAnsi="Times New Roman" w:cs="Times New Roman"/>
          <w:color w:val="auto"/>
          <w:sz w:val="32"/>
          <w:szCs w:val="32"/>
        </w:rPr>
        <w:t>Оглавление</w:t>
      </w:r>
    </w:p>
    <w:p w:rsidR="00223059" w:rsidRDefault="00223059" w:rsidP="002230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6"/>
        </w:rPr>
        <w:t>Введение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Актуальность работы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Обоснование выбора темы</w:t>
      </w:r>
    </w:p>
    <w:p w:rsidR="00223059" w:rsidRDefault="00223059" w:rsidP="002230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6"/>
        </w:rPr>
        <w:t>Цель и задачи работы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Цель проекта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Основные задачи</w:t>
      </w:r>
    </w:p>
    <w:p w:rsidR="00223059" w:rsidRDefault="00223059" w:rsidP="002230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6"/>
        </w:rPr>
        <w:t>Основная часть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Методика выполнения работы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Выбор алгоритмов шифрования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Описание алгоритмов (AES, RSA, DES, 3DES, ECC)</w:t>
      </w:r>
    </w:p>
    <w:p w:rsidR="00223059" w:rsidRDefault="00223059" w:rsidP="0022305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Реализация алгоритмов</w:t>
      </w:r>
    </w:p>
    <w:p w:rsidR="00223059" w:rsidRDefault="00223059" w:rsidP="002230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6"/>
        </w:rPr>
        <w:t>Результаты, анализ и оценка</w:t>
      </w:r>
    </w:p>
    <w:p w:rsidR="00223059" w:rsidRDefault="00223059" w:rsidP="002230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6"/>
        </w:rPr>
        <w:t>Выводы</w:t>
      </w:r>
    </w:p>
    <w:p w:rsidR="00223059" w:rsidRDefault="00223059" w:rsidP="002230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6"/>
        </w:rPr>
        <w:t>Практическая значимость проекта</w:t>
      </w:r>
    </w:p>
    <w:p w:rsidR="00223059" w:rsidRDefault="00223059" w:rsidP="002230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6"/>
        </w:rPr>
        <w:t>Список использованной литературы</w:t>
      </w:r>
    </w:p>
    <w:p w:rsidR="007A2EF1" w:rsidRPr="007A2EF1" w:rsidRDefault="007A2EF1">
      <w:pPr>
        <w:rPr>
          <w:lang w:val="ru-RU"/>
        </w:rPr>
      </w:pPr>
      <w:r w:rsidRPr="00223059">
        <w:rPr>
          <w:lang w:val="ru-RU"/>
        </w:rPr>
        <w:br w:type="page"/>
      </w:r>
    </w:p>
    <w:p w:rsidR="00223059" w:rsidRPr="00223059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</w:rPr>
      </w:pPr>
      <w:r w:rsidRPr="00223059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</w:p>
    <w:p w:rsidR="00223059" w:rsidRPr="00223059" w:rsidRDefault="00223059" w:rsidP="00223059">
      <w:pPr>
        <w:spacing w:before="100" w:beforeAutospacing="1" w:after="100" w:afterAutospacing="1"/>
        <w:rPr>
          <w:lang w:val="ru-RU"/>
        </w:rPr>
      </w:pPr>
      <w:r w:rsidRPr="00223059">
        <w:rPr>
          <w:lang w:val="ru-RU"/>
        </w:rPr>
        <w:t>Шифрование данных является одним из ключевых методов обеспечения информационной безопасности. В современном мире информация передается и хранится в цифровом виде, что делает ее уязвимой к атакам злоумышленников. Для защиты данных используются различные криптографические алгоритмы, такие как симметричное и асимметричное шифрование.</w:t>
      </w:r>
    </w:p>
    <w:p w:rsidR="00223059" w:rsidRPr="00223059" w:rsidRDefault="00223059" w:rsidP="00223059">
      <w:pPr>
        <w:spacing w:before="100" w:beforeAutospacing="1" w:after="100" w:afterAutospacing="1"/>
        <w:rPr>
          <w:lang w:val="ru-RU"/>
        </w:rPr>
      </w:pPr>
      <w:r w:rsidRPr="00223059">
        <w:rPr>
          <w:lang w:val="ru-RU"/>
        </w:rPr>
        <w:t>Целью данной работы является изучение, анализ и реализация популярных криптографических алгоритмов, что позволит глубже понять их принципы работы и определить наиболее подходящие методы защиты информации.</w:t>
      </w: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Pr="00223059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223059">
        <w:rPr>
          <w:rFonts w:ascii="Times New Roman" w:hAnsi="Times New Roman" w:cs="Times New Roman"/>
          <w:color w:val="auto"/>
          <w:sz w:val="32"/>
          <w:szCs w:val="32"/>
          <w:lang w:val="ru-RU"/>
        </w:rPr>
        <w:t>Цель и задачи работы</w:t>
      </w:r>
    </w:p>
    <w:p w:rsidR="00223059" w:rsidRPr="00223059" w:rsidRDefault="00223059" w:rsidP="00223059">
      <w:pPr>
        <w:spacing w:before="100" w:beforeAutospacing="1" w:after="100" w:afterAutospacing="1"/>
        <w:rPr>
          <w:lang w:val="ru-RU"/>
        </w:rPr>
      </w:pPr>
      <w:r w:rsidRPr="00223059">
        <w:rPr>
          <w:rStyle w:val="af6"/>
          <w:lang w:val="ru-RU"/>
        </w:rPr>
        <w:t>Цель:</w:t>
      </w:r>
    </w:p>
    <w:p w:rsidR="00223059" w:rsidRPr="00223059" w:rsidRDefault="00223059" w:rsidP="0022305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223059">
        <w:rPr>
          <w:lang w:val="ru-RU"/>
        </w:rPr>
        <w:t>Изучить и реализовать основные алгоритмы шифрования для понимания их механики и оценки их эффективности.</w:t>
      </w:r>
    </w:p>
    <w:p w:rsidR="00223059" w:rsidRDefault="00223059" w:rsidP="00223059">
      <w:pPr>
        <w:spacing w:before="100" w:beforeAutospacing="1" w:after="100" w:afterAutospacing="1"/>
      </w:pPr>
      <w:r>
        <w:rPr>
          <w:rStyle w:val="af6"/>
        </w:rPr>
        <w:t>Задачи:</w:t>
      </w:r>
    </w:p>
    <w:p w:rsidR="00223059" w:rsidRDefault="00223059" w:rsidP="0022305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Исследовать современные алгоритмы шифрования.</w:t>
      </w:r>
    </w:p>
    <w:p w:rsidR="00223059" w:rsidRDefault="00223059" w:rsidP="0022305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Изучить понятие криптостойкости алгоритмов.</w:t>
      </w:r>
    </w:p>
    <w:p w:rsidR="00223059" w:rsidRPr="00223059" w:rsidRDefault="00223059" w:rsidP="0022305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23059">
        <w:rPr>
          <w:lang w:val="ru-RU"/>
        </w:rPr>
        <w:t xml:space="preserve">Выделить и изучить наиболее распространенные алгоритмы: </w:t>
      </w:r>
      <w:r>
        <w:t>AES</w:t>
      </w:r>
      <w:r w:rsidRPr="00223059">
        <w:rPr>
          <w:lang w:val="ru-RU"/>
        </w:rPr>
        <w:t xml:space="preserve">, </w:t>
      </w:r>
      <w:r>
        <w:t>RSA</w:t>
      </w:r>
      <w:r w:rsidRPr="00223059">
        <w:rPr>
          <w:lang w:val="ru-RU"/>
        </w:rPr>
        <w:t xml:space="preserve">, </w:t>
      </w:r>
      <w:r>
        <w:t>DES</w:t>
      </w:r>
      <w:r w:rsidRPr="00223059">
        <w:rPr>
          <w:lang w:val="ru-RU"/>
        </w:rPr>
        <w:t>, 3</w:t>
      </w:r>
      <w:r>
        <w:t>DES</w:t>
      </w:r>
      <w:r w:rsidRPr="00223059">
        <w:rPr>
          <w:lang w:val="ru-RU"/>
        </w:rPr>
        <w:t xml:space="preserve">, </w:t>
      </w:r>
      <w:r>
        <w:t>ECC</w:t>
      </w:r>
      <w:r w:rsidRPr="00223059">
        <w:rPr>
          <w:lang w:val="ru-RU"/>
        </w:rPr>
        <w:t>.</w:t>
      </w:r>
    </w:p>
    <w:p w:rsidR="00223059" w:rsidRPr="00223059" w:rsidRDefault="00223059" w:rsidP="0022305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23059">
        <w:rPr>
          <w:lang w:val="ru-RU"/>
        </w:rPr>
        <w:t xml:space="preserve">Реализовать алгоритмы на </w:t>
      </w:r>
      <w:r>
        <w:t>Python</w:t>
      </w:r>
      <w:r w:rsidRPr="00223059">
        <w:rPr>
          <w:lang w:val="ru-RU"/>
        </w:rPr>
        <w:t xml:space="preserve"> и </w:t>
      </w:r>
      <w:r>
        <w:t>C</w:t>
      </w:r>
      <w:r w:rsidRPr="00223059">
        <w:rPr>
          <w:lang w:val="ru-RU"/>
        </w:rPr>
        <w:t>++ для тестирования их работы.</w:t>
      </w:r>
    </w:p>
    <w:p w:rsidR="00223059" w:rsidRPr="00223059" w:rsidRDefault="00223059" w:rsidP="0022305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23059">
        <w:rPr>
          <w:lang w:val="ru-RU"/>
        </w:rPr>
        <w:t>Провести анализ их эффективности и применимости в различных сферах.</w:t>
      </w: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Pr="00223059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223059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Основная часть</w:t>
      </w:r>
    </w:p>
    <w:p w:rsidR="00223059" w:rsidRPr="00223059" w:rsidRDefault="00223059" w:rsidP="00223059">
      <w:pPr>
        <w:spacing w:before="100" w:beforeAutospacing="1" w:after="100" w:afterAutospacing="1"/>
        <w:rPr>
          <w:lang w:val="ru-RU"/>
        </w:rPr>
      </w:pPr>
      <w:r w:rsidRPr="00223059">
        <w:rPr>
          <w:rStyle w:val="af6"/>
          <w:lang w:val="ru-RU"/>
        </w:rPr>
        <w:t>Методика выполнения работы</w:t>
      </w:r>
      <w:r w:rsidRPr="00223059">
        <w:rPr>
          <w:lang w:val="ru-RU"/>
        </w:rPr>
        <w:br/>
        <w:t xml:space="preserve">Проект включает в себя теоретическое исследование криптографических алгоритмов, их классификацию и практическую реализацию на языках программирования </w:t>
      </w:r>
      <w:r>
        <w:t>Python</w:t>
      </w:r>
      <w:r w:rsidRPr="00223059">
        <w:rPr>
          <w:lang w:val="ru-RU"/>
        </w:rPr>
        <w:t xml:space="preserve"> и </w:t>
      </w:r>
      <w:r>
        <w:t>C</w:t>
      </w:r>
      <w:r w:rsidRPr="00223059">
        <w:rPr>
          <w:lang w:val="ru-RU"/>
        </w:rPr>
        <w:t>++. В ходе работы использовались стандартные криптографические библиотеки и математические принципы, применяемые в шифровании.</w:t>
      </w:r>
    </w:p>
    <w:p w:rsidR="00223059" w:rsidRPr="00223059" w:rsidRDefault="00223059" w:rsidP="00223059">
      <w:pPr>
        <w:spacing w:before="100" w:beforeAutospacing="1" w:after="100" w:afterAutospacing="1"/>
        <w:rPr>
          <w:b/>
          <w:bCs/>
          <w:lang w:val="ru-RU"/>
        </w:rPr>
      </w:pPr>
      <w:r w:rsidRPr="00223059">
        <w:rPr>
          <w:rStyle w:val="af6"/>
          <w:lang w:val="ru-RU"/>
        </w:rPr>
        <w:t>Выбор алгоритмов шифрования</w:t>
      </w:r>
      <w:r w:rsidRPr="00223059">
        <w:rPr>
          <w:lang w:val="ru-RU"/>
        </w:rPr>
        <w:br/>
        <w:t>В работе рассматриваются как симметричные, так и асимметричные алгоритмы:</w:t>
      </w:r>
    </w:p>
    <w:p w:rsidR="00223059" w:rsidRPr="00223059" w:rsidRDefault="00223059" w:rsidP="002230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AES</w:t>
      </w:r>
      <w:r w:rsidRPr="00223059">
        <w:rPr>
          <w:rStyle w:val="af6"/>
          <w:lang w:val="ru-RU"/>
        </w:rPr>
        <w:t xml:space="preserve"> (</w:t>
      </w:r>
      <w:r>
        <w:rPr>
          <w:rStyle w:val="af6"/>
        </w:rPr>
        <w:t>Advanced</w:t>
      </w:r>
      <w:r w:rsidRPr="00223059">
        <w:rPr>
          <w:rStyle w:val="af6"/>
          <w:lang w:val="ru-RU"/>
        </w:rPr>
        <w:t xml:space="preserve"> </w:t>
      </w:r>
      <w:r>
        <w:rPr>
          <w:rStyle w:val="af6"/>
        </w:rPr>
        <w:t>Encryption</w:t>
      </w:r>
      <w:r w:rsidRPr="00223059">
        <w:rPr>
          <w:rStyle w:val="af6"/>
          <w:lang w:val="ru-RU"/>
        </w:rPr>
        <w:t xml:space="preserve"> </w:t>
      </w:r>
      <w:r>
        <w:rPr>
          <w:rStyle w:val="af6"/>
        </w:rPr>
        <w:t>Standard</w:t>
      </w:r>
      <w:r w:rsidRPr="00223059">
        <w:rPr>
          <w:rStyle w:val="af6"/>
          <w:lang w:val="ru-RU"/>
        </w:rPr>
        <w:t>)</w:t>
      </w:r>
      <w:r w:rsidRPr="00223059">
        <w:rPr>
          <w:lang w:val="ru-RU"/>
        </w:rPr>
        <w:t xml:space="preserve"> – один из наиболее распространенных алгоритмов симметричного шифрования.</w:t>
      </w:r>
    </w:p>
    <w:p w:rsidR="00223059" w:rsidRPr="00223059" w:rsidRDefault="00223059" w:rsidP="002230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RSA</w:t>
      </w:r>
      <w:r w:rsidRPr="00223059">
        <w:rPr>
          <w:rStyle w:val="af6"/>
          <w:lang w:val="ru-RU"/>
        </w:rPr>
        <w:t xml:space="preserve"> (</w:t>
      </w:r>
      <w:r>
        <w:rPr>
          <w:rStyle w:val="af6"/>
        </w:rPr>
        <w:t>Rivest</w:t>
      </w:r>
      <w:r w:rsidRPr="00223059">
        <w:rPr>
          <w:rStyle w:val="af6"/>
          <w:lang w:val="ru-RU"/>
        </w:rPr>
        <w:t>-</w:t>
      </w:r>
      <w:r>
        <w:rPr>
          <w:rStyle w:val="af6"/>
        </w:rPr>
        <w:t>Shamir</w:t>
      </w:r>
      <w:r w:rsidRPr="00223059">
        <w:rPr>
          <w:rStyle w:val="af6"/>
          <w:lang w:val="ru-RU"/>
        </w:rPr>
        <w:t>-</w:t>
      </w:r>
      <w:r>
        <w:rPr>
          <w:rStyle w:val="af6"/>
        </w:rPr>
        <w:t>Adleman</w:t>
      </w:r>
      <w:r w:rsidRPr="00223059">
        <w:rPr>
          <w:rStyle w:val="af6"/>
          <w:lang w:val="ru-RU"/>
        </w:rPr>
        <w:t>)</w:t>
      </w:r>
      <w:r w:rsidRPr="00223059">
        <w:rPr>
          <w:lang w:val="ru-RU"/>
        </w:rPr>
        <w:t xml:space="preserve"> – асимметричный алгоритм, используемый для шифрования данных и цифровых подписей.</w:t>
      </w:r>
    </w:p>
    <w:p w:rsidR="00223059" w:rsidRPr="00223059" w:rsidRDefault="00223059" w:rsidP="002230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DES</w:t>
      </w:r>
      <w:r w:rsidRPr="00223059">
        <w:rPr>
          <w:rStyle w:val="af6"/>
          <w:lang w:val="ru-RU"/>
        </w:rPr>
        <w:t xml:space="preserve"> (</w:t>
      </w:r>
      <w:r>
        <w:rPr>
          <w:rStyle w:val="af6"/>
        </w:rPr>
        <w:t>Data</w:t>
      </w:r>
      <w:r w:rsidRPr="00223059">
        <w:rPr>
          <w:rStyle w:val="af6"/>
          <w:lang w:val="ru-RU"/>
        </w:rPr>
        <w:t xml:space="preserve"> </w:t>
      </w:r>
      <w:r>
        <w:rPr>
          <w:rStyle w:val="af6"/>
        </w:rPr>
        <w:t>Encryption</w:t>
      </w:r>
      <w:r w:rsidRPr="00223059">
        <w:rPr>
          <w:rStyle w:val="af6"/>
          <w:lang w:val="ru-RU"/>
        </w:rPr>
        <w:t xml:space="preserve"> </w:t>
      </w:r>
      <w:r>
        <w:rPr>
          <w:rStyle w:val="af6"/>
        </w:rPr>
        <w:t>Standard</w:t>
      </w:r>
      <w:r w:rsidRPr="00223059">
        <w:rPr>
          <w:rStyle w:val="af6"/>
          <w:lang w:val="ru-RU"/>
        </w:rPr>
        <w:t>)</w:t>
      </w:r>
      <w:r w:rsidRPr="00223059">
        <w:rPr>
          <w:lang w:val="ru-RU"/>
        </w:rPr>
        <w:t xml:space="preserve"> – устаревший, но значимый алгоритм симметричного шифрования.</w:t>
      </w:r>
    </w:p>
    <w:p w:rsidR="00223059" w:rsidRPr="00223059" w:rsidRDefault="00223059" w:rsidP="002230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223059">
        <w:rPr>
          <w:rStyle w:val="af6"/>
          <w:lang w:val="ru-RU"/>
        </w:rPr>
        <w:t>3</w:t>
      </w:r>
      <w:r>
        <w:rPr>
          <w:rStyle w:val="af6"/>
        </w:rPr>
        <w:t>DES</w:t>
      </w:r>
      <w:r w:rsidRPr="00223059">
        <w:rPr>
          <w:rStyle w:val="af6"/>
          <w:lang w:val="ru-RU"/>
        </w:rPr>
        <w:t xml:space="preserve"> (</w:t>
      </w:r>
      <w:r>
        <w:rPr>
          <w:rStyle w:val="af6"/>
        </w:rPr>
        <w:t>Triple</w:t>
      </w:r>
      <w:r w:rsidRPr="00223059">
        <w:rPr>
          <w:rStyle w:val="af6"/>
          <w:lang w:val="ru-RU"/>
        </w:rPr>
        <w:t xml:space="preserve"> </w:t>
      </w:r>
      <w:r>
        <w:rPr>
          <w:rStyle w:val="af6"/>
        </w:rPr>
        <w:t>DES</w:t>
      </w:r>
      <w:r w:rsidRPr="00223059">
        <w:rPr>
          <w:rStyle w:val="af6"/>
          <w:lang w:val="ru-RU"/>
        </w:rPr>
        <w:t>)</w:t>
      </w:r>
      <w:r w:rsidRPr="00223059">
        <w:rPr>
          <w:lang w:val="ru-RU"/>
        </w:rPr>
        <w:t xml:space="preserve"> – усовершенствованный вариант </w:t>
      </w:r>
      <w:r>
        <w:t>DES</w:t>
      </w:r>
      <w:r w:rsidRPr="00223059">
        <w:rPr>
          <w:lang w:val="ru-RU"/>
        </w:rPr>
        <w:t xml:space="preserve"> с троекратным шифрованием.</w:t>
      </w:r>
    </w:p>
    <w:p w:rsidR="00223059" w:rsidRPr="00223059" w:rsidRDefault="00223059" w:rsidP="002230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ECC</w:t>
      </w:r>
      <w:r w:rsidRPr="00223059">
        <w:rPr>
          <w:rStyle w:val="af6"/>
          <w:lang w:val="ru-RU"/>
        </w:rPr>
        <w:t xml:space="preserve"> (</w:t>
      </w:r>
      <w:r>
        <w:rPr>
          <w:rStyle w:val="af6"/>
        </w:rPr>
        <w:t>Elliptic</w:t>
      </w:r>
      <w:r w:rsidRPr="00223059">
        <w:rPr>
          <w:rStyle w:val="af6"/>
          <w:lang w:val="ru-RU"/>
        </w:rPr>
        <w:t xml:space="preserve"> </w:t>
      </w:r>
      <w:r>
        <w:rPr>
          <w:rStyle w:val="af6"/>
        </w:rPr>
        <w:t>Curve</w:t>
      </w:r>
      <w:r w:rsidRPr="00223059">
        <w:rPr>
          <w:rStyle w:val="af6"/>
          <w:lang w:val="ru-RU"/>
        </w:rPr>
        <w:t xml:space="preserve"> </w:t>
      </w:r>
      <w:r>
        <w:rPr>
          <w:rStyle w:val="af6"/>
        </w:rPr>
        <w:t>Cryptography</w:t>
      </w:r>
      <w:r w:rsidRPr="00223059">
        <w:rPr>
          <w:rStyle w:val="af6"/>
          <w:lang w:val="ru-RU"/>
        </w:rPr>
        <w:t>)</w:t>
      </w:r>
      <w:r w:rsidRPr="00223059">
        <w:rPr>
          <w:lang w:val="ru-RU"/>
        </w:rPr>
        <w:t xml:space="preserve"> – криптографический метод, основанный на эллиптических кривых, обладающий высокой стойкостью при меньшей длине ключа.</w:t>
      </w:r>
    </w:p>
    <w:p w:rsidR="00223059" w:rsidRPr="00223059" w:rsidRDefault="00223059" w:rsidP="00223059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223059">
        <w:rPr>
          <w:rFonts w:eastAsia="Times New Roman" w:cs="Times New Roman"/>
          <w:b/>
          <w:bCs/>
          <w:sz w:val="32"/>
          <w:szCs w:val="32"/>
          <w:lang w:val="ru-RU" w:eastAsia="ru-RU"/>
        </w:rPr>
        <w:t>Описание алгоритмов</w:t>
      </w:r>
    </w:p>
    <w:p w:rsidR="00223059" w:rsidRPr="00223059" w:rsidRDefault="00223059" w:rsidP="002230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223059">
        <w:rPr>
          <w:rFonts w:eastAsia="Times New Roman" w:cs="Times New Roman"/>
          <w:b/>
          <w:bCs/>
          <w:szCs w:val="28"/>
          <w:lang w:val="ru-RU" w:eastAsia="ru-RU"/>
        </w:rPr>
        <w:t>AES</w:t>
      </w:r>
      <w:r w:rsidRPr="00223059">
        <w:rPr>
          <w:rFonts w:eastAsia="Times New Roman" w:cs="Times New Roman"/>
          <w:szCs w:val="28"/>
          <w:lang w:val="ru-RU" w:eastAsia="ru-RU"/>
        </w:rPr>
        <w:t xml:space="preserve"> – блочный симметричный алгоритм с ключами длиной 128, 192 или 256 бит, использует замену, перемешивание и раундовые преобразования.</w:t>
      </w:r>
    </w:p>
    <w:p w:rsidR="00223059" w:rsidRPr="00223059" w:rsidRDefault="00223059" w:rsidP="002230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223059">
        <w:rPr>
          <w:rFonts w:eastAsia="Times New Roman" w:cs="Times New Roman"/>
          <w:b/>
          <w:bCs/>
          <w:szCs w:val="28"/>
          <w:lang w:val="ru-RU" w:eastAsia="ru-RU"/>
        </w:rPr>
        <w:t>RSA</w:t>
      </w:r>
      <w:r w:rsidRPr="00223059">
        <w:rPr>
          <w:rFonts w:eastAsia="Times New Roman" w:cs="Times New Roman"/>
          <w:szCs w:val="28"/>
          <w:lang w:val="ru-RU" w:eastAsia="ru-RU"/>
        </w:rPr>
        <w:t xml:space="preserve"> – основан на трудности разложения больших чисел на множители, использует пары открытых и закрытых ключей.</w:t>
      </w:r>
    </w:p>
    <w:p w:rsidR="00223059" w:rsidRPr="00223059" w:rsidRDefault="00223059" w:rsidP="002230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223059">
        <w:rPr>
          <w:rFonts w:eastAsia="Times New Roman" w:cs="Times New Roman"/>
          <w:b/>
          <w:bCs/>
          <w:szCs w:val="28"/>
          <w:lang w:val="ru-RU" w:eastAsia="ru-RU"/>
        </w:rPr>
        <w:t>DES</w:t>
      </w:r>
      <w:r w:rsidRPr="00223059">
        <w:rPr>
          <w:rFonts w:eastAsia="Times New Roman" w:cs="Times New Roman"/>
          <w:szCs w:val="28"/>
          <w:lang w:val="ru-RU" w:eastAsia="ru-RU"/>
        </w:rPr>
        <w:t xml:space="preserve"> – блочный алгоритм с длиной ключа 56 бит, ныне признан недостаточно стойким.</w:t>
      </w:r>
    </w:p>
    <w:p w:rsidR="00223059" w:rsidRPr="00223059" w:rsidRDefault="00223059" w:rsidP="002230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223059">
        <w:rPr>
          <w:rFonts w:eastAsia="Times New Roman" w:cs="Times New Roman"/>
          <w:b/>
          <w:bCs/>
          <w:szCs w:val="28"/>
          <w:lang w:val="ru-RU" w:eastAsia="ru-RU"/>
        </w:rPr>
        <w:t>3DES</w:t>
      </w:r>
      <w:r w:rsidRPr="00223059">
        <w:rPr>
          <w:rFonts w:eastAsia="Times New Roman" w:cs="Times New Roman"/>
          <w:szCs w:val="28"/>
          <w:lang w:val="ru-RU" w:eastAsia="ru-RU"/>
        </w:rPr>
        <w:t xml:space="preserve"> – усовершенствованная версия DES, применяющая тройное шифрование для повышения безопасности.</w:t>
      </w:r>
    </w:p>
    <w:p w:rsidR="00223059" w:rsidRPr="00223059" w:rsidRDefault="00223059" w:rsidP="002230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223059">
        <w:rPr>
          <w:rFonts w:eastAsia="Times New Roman" w:cs="Times New Roman"/>
          <w:b/>
          <w:bCs/>
          <w:szCs w:val="28"/>
          <w:lang w:val="ru-RU" w:eastAsia="ru-RU"/>
        </w:rPr>
        <w:t>ECC</w:t>
      </w:r>
      <w:r w:rsidRPr="00223059">
        <w:rPr>
          <w:rFonts w:eastAsia="Times New Roman" w:cs="Times New Roman"/>
          <w:szCs w:val="28"/>
          <w:lang w:val="ru-RU" w:eastAsia="ru-RU"/>
        </w:rPr>
        <w:t xml:space="preserve"> – метод, использующий эллиптические кривые, обеспечивает высокий уровень защиты при меньших размерах ключей по сравнению с RSA.</w:t>
      </w:r>
    </w:p>
    <w:p w:rsidR="00223059" w:rsidRDefault="00223059">
      <w:pPr>
        <w:rPr>
          <w:lang w:val="ru-RU"/>
        </w:rPr>
      </w:pPr>
    </w:p>
    <w:p w:rsidR="00223059" w:rsidRDefault="00223059">
      <w:pPr>
        <w:rPr>
          <w:lang w:val="ru-RU"/>
        </w:rPr>
      </w:pPr>
    </w:p>
    <w:p w:rsidR="00223059" w:rsidRPr="00223059" w:rsidRDefault="00223059"/>
    <w:p w:rsidR="00223059" w:rsidRDefault="00223059">
      <w:pPr>
        <w:rPr>
          <w:lang w:val="ru-RU"/>
        </w:rPr>
      </w:pPr>
    </w:p>
    <w:p w:rsidR="00223059" w:rsidRPr="00223059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223059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Результаты, анализ и оценка</w:t>
      </w:r>
    </w:p>
    <w:p w:rsidR="00223059" w:rsidRPr="00223059" w:rsidRDefault="00223059" w:rsidP="00223059">
      <w:pPr>
        <w:spacing w:before="100" w:beforeAutospacing="1" w:after="100" w:afterAutospacing="1"/>
        <w:rPr>
          <w:lang w:val="ru-RU"/>
        </w:rPr>
      </w:pPr>
      <w:r w:rsidRPr="00223059">
        <w:rPr>
          <w:lang w:val="ru-RU"/>
        </w:rPr>
        <w:t xml:space="preserve">В результате работы были реализованы все указанные алгоритмы, проведено их тестирование и анализ. Было установлено, что </w:t>
      </w:r>
      <w:r>
        <w:t>AES</w:t>
      </w:r>
      <w:r w:rsidRPr="00223059">
        <w:rPr>
          <w:lang w:val="ru-RU"/>
        </w:rPr>
        <w:t xml:space="preserve"> обеспечивает высокую скорость работы и безопасность, </w:t>
      </w:r>
      <w:r>
        <w:t>RSA</w:t>
      </w:r>
      <w:r w:rsidRPr="00223059">
        <w:rPr>
          <w:lang w:val="ru-RU"/>
        </w:rPr>
        <w:t xml:space="preserve"> удобен для передачи ключей, но требует значительных вычислительных ресурсов. </w:t>
      </w:r>
      <w:r>
        <w:t>DES</w:t>
      </w:r>
      <w:r w:rsidRPr="00223059">
        <w:rPr>
          <w:lang w:val="ru-RU"/>
        </w:rPr>
        <w:t xml:space="preserve"> и 3</w:t>
      </w:r>
      <w:r>
        <w:t>DES</w:t>
      </w:r>
      <w:r w:rsidRPr="00223059">
        <w:rPr>
          <w:lang w:val="ru-RU"/>
        </w:rPr>
        <w:t xml:space="preserve"> показали устаревшие характеристики, а </w:t>
      </w:r>
      <w:r>
        <w:t>ECC</w:t>
      </w:r>
      <w:r w:rsidRPr="00223059">
        <w:rPr>
          <w:lang w:val="ru-RU"/>
        </w:rPr>
        <w:t xml:space="preserve"> оказался перспективным благодаря высокой криптостойкости при небольших вычислительных затратах.</w:t>
      </w:r>
    </w:p>
    <w:p w:rsidR="00223059" w:rsidRPr="00223059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</w:rPr>
      </w:pPr>
      <w:r w:rsidRPr="00223059">
        <w:rPr>
          <w:rFonts w:ascii="Times New Roman" w:hAnsi="Times New Roman" w:cs="Times New Roman"/>
          <w:color w:val="auto"/>
          <w:sz w:val="32"/>
          <w:szCs w:val="32"/>
        </w:rPr>
        <w:t>Выводы</w:t>
      </w:r>
    </w:p>
    <w:p w:rsidR="00223059" w:rsidRPr="00223059" w:rsidRDefault="00223059" w:rsidP="0022305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223059">
        <w:rPr>
          <w:lang w:val="ru-RU"/>
        </w:rPr>
        <w:t>Современные криптографические алгоритмы различаются по степени защиты, скорости работы и применимости.</w:t>
      </w:r>
    </w:p>
    <w:p w:rsidR="00223059" w:rsidRPr="00223059" w:rsidRDefault="00223059" w:rsidP="0022305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>
        <w:t>AES</w:t>
      </w:r>
      <w:r w:rsidRPr="00223059">
        <w:rPr>
          <w:lang w:val="ru-RU"/>
        </w:rPr>
        <w:t xml:space="preserve"> остается одним из самых надежных симметричных алгоритмов.</w:t>
      </w:r>
    </w:p>
    <w:p w:rsidR="00223059" w:rsidRPr="00223059" w:rsidRDefault="00223059" w:rsidP="0022305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>
        <w:t>RSA</w:t>
      </w:r>
      <w:r w:rsidRPr="00223059">
        <w:rPr>
          <w:lang w:val="ru-RU"/>
        </w:rPr>
        <w:t xml:space="preserve"> широко применяется в цифровых подписях, но требует больших ресурсов.</w:t>
      </w:r>
    </w:p>
    <w:p w:rsidR="00223059" w:rsidRPr="00223059" w:rsidRDefault="00223059" w:rsidP="0022305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>
        <w:t>DES</w:t>
      </w:r>
      <w:r w:rsidRPr="00223059">
        <w:rPr>
          <w:lang w:val="ru-RU"/>
        </w:rPr>
        <w:t xml:space="preserve"> и 3</w:t>
      </w:r>
      <w:r>
        <w:t>DES</w:t>
      </w:r>
      <w:r w:rsidRPr="00223059">
        <w:rPr>
          <w:lang w:val="ru-RU"/>
        </w:rPr>
        <w:t xml:space="preserve"> устарели и используются ограниченно.</w:t>
      </w:r>
    </w:p>
    <w:p w:rsidR="00223059" w:rsidRPr="00223059" w:rsidRDefault="00223059" w:rsidP="0022305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>
        <w:t>ECC</w:t>
      </w:r>
      <w:r w:rsidRPr="00223059">
        <w:rPr>
          <w:lang w:val="ru-RU"/>
        </w:rPr>
        <w:t xml:space="preserve"> показывает отличные результаты и перспективен в условиях ограниченных вычислительных мощностей.</w:t>
      </w:r>
    </w:p>
    <w:p w:rsidR="00223059" w:rsidRPr="00223059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223059">
        <w:rPr>
          <w:rFonts w:ascii="Times New Roman" w:hAnsi="Times New Roman" w:cs="Times New Roman"/>
          <w:color w:val="auto"/>
          <w:sz w:val="32"/>
          <w:szCs w:val="32"/>
          <w:lang w:val="ru-RU"/>
        </w:rPr>
        <w:t>Практическая значимость проекта</w:t>
      </w:r>
    </w:p>
    <w:p w:rsidR="00223059" w:rsidRPr="00223059" w:rsidRDefault="00223059" w:rsidP="00223059">
      <w:pPr>
        <w:spacing w:before="100" w:beforeAutospacing="1" w:after="100" w:afterAutospacing="1"/>
        <w:rPr>
          <w:lang w:val="ru-RU"/>
        </w:rPr>
      </w:pPr>
      <w:r w:rsidRPr="00223059">
        <w:rPr>
          <w:lang w:val="ru-RU"/>
        </w:rPr>
        <w:t>Данный проект помогает лучше понять, как работают основные криптографические алгоритмы, и дает возможность применять их в реальных задачах. Реализованные решения могут использоваться в обучении, тестировании и разработке новых систем шифрования.</w:t>
      </w:r>
    </w:p>
    <w:p w:rsidR="00223059" w:rsidRPr="008F370F" w:rsidRDefault="00223059" w:rsidP="00223059">
      <w:pPr>
        <w:pStyle w:val="31"/>
        <w:rPr>
          <w:rFonts w:ascii="Times New Roman" w:hAnsi="Times New Roman" w:cs="Times New Roman"/>
          <w:color w:val="auto"/>
          <w:sz w:val="32"/>
          <w:szCs w:val="32"/>
        </w:rPr>
      </w:pPr>
      <w:r w:rsidRPr="008F370F">
        <w:rPr>
          <w:rFonts w:ascii="Times New Roman" w:hAnsi="Times New Roman" w:cs="Times New Roman"/>
          <w:color w:val="auto"/>
          <w:sz w:val="32"/>
          <w:szCs w:val="32"/>
        </w:rPr>
        <w:t>Список использованной литературы</w:t>
      </w:r>
    </w:p>
    <w:p w:rsidR="00223059" w:rsidRDefault="00223059" w:rsidP="0022305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Menezes A., van Oorschot P., Vanstone S. </w:t>
      </w:r>
      <w:r>
        <w:rPr>
          <w:rStyle w:val="af6"/>
        </w:rPr>
        <w:t>Handbook of Applied Cryptography</w:t>
      </w:r>
      <w:r>
        <w:t>. CRC Press, 1996.</w:t>
      </w:r>
    </w:p>
    <w:p w:rsidR="00223059" w:rsidRDefault="00223059" w:rsidP="0022305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Stallings W. </w:t>
      </w:r>
      <w:r>
        <w:rPr>
          <w:rStyle w:val="af6"/>
        </w:rPr>
        <w:t>Cryptography and Network Security: Principles and Practice</w:t>
      </w:r>
      <w:r>
        <w:t>. Pearson, 2016.</w:t>
      </w:r>
    </w:p>
    <w:p w:rsidR="00223059" w:rsidRDefault="00223059" w:rsidP="0022305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Schneier B. </w:t>
      </w:r>
      <w:r>
        <w:rPr>
          <w:rStyle w:val="af6"/>
        </w:rPr>
        <w:t>Applied Cryptography: Protocols, Algorithms, and Source Code in C</w:t>
      </w:r>
      <w:r>
        <w:t>. John Wiley &amp; Sons, 1995.</w:t>
      </w:r>
    </w:p>
    <w:p w:rsidR="00223059" w:rsidRDefault="00223059" w:rsidP="0022305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FIPS PUB 197. </w:t>
      </w:r>
      <w:r>
        <w:rPr>
          <w:rStyle w:val="af6"/>
        </w:rPr>
        <w:t>Advanced Encryption Standard (AES)</w:t>
      </w:r>
      <w:r>
        <w:t>. National Institute of Standards and Technology (NIST), 2001.</w:t>
      </w:r>
    </w:p>
    <w:p w:rsidR="00223059" w:rsidRDefault="00223059" w:rsidP="0022305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Diffie W., Hellman M. </w:t>
      </w:r>
      <w:r>
        <w:rPr>
          <w:rStyle w:val="af6"/>
        </w:rPr>
        <w:t>New Directions in Cryptography</w:t>
      </w:r>
      <w:r>
        <w:t>. IEEE Transactions on Information Theory, 1976.</w:t>
      </w:r>
    </w:p>
    <w:p w:rsidR="00223059" w:rsidRDefault="00223059" w:rsidP="0022305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Koblitz N. </w:t>
      </w:r>
      <w:r>
        <w:rPr>
          <w:rStyle w:val="af6"/>
        </w:rPr>
        <w:t>Elliptic Curve Cryptosystems</w:t>
      </w:r>
      <w:r>
        <w:t>. Mathematics of Computation, 1987.</w:t>
      </w:r>
    </w:p>
    <w:p w:rsidR="007A2EF1" w:rsidRPr="00223059" w:rsidRDefault="00B3797A" w:rsidP="007A2EF1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8" w:tgtFrame="_new" w:history="1">
        <w:r w:rsidR="00223059">
          <w:rPr>
            <w:rStyle w:val="aff1"/>
          </w:rPr>
          <w:t>https://habr.com/ru/articles/745820/</w:t>
        </w:r>
      </w:hyperlink>
    </w:p>
    <w:p w:rsidR="007A2EF1" w:rsidRPr="00223059" w:rsidRDefault="007A2EF1" w:rsidP="007A2EF1">
      <w:pPr>
        <w:rPr>
          <w:lang w:val="ru-RU"/>
        </w:rPr>
      </w:pPr>
    </w:p>
    <w:sectPr w:rsidR="007A2EF1" w:rsidRPr="00223059" w:rsidSect="0003461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51D" w:rsidRDefault="00EF451D" w:rsidP="00223059">
      <w:pPr>
        <w:spacing w:after="0" w:line="240" w:lineRule="auto"/>
      </w:pPr>
      <w:r>
        <w:separator/>
      </w:r>
    </w:p>
  </w:endnote>
  <w:endnote w:type="continuationSeparator" w:id="1">
    <w:p w:rsidR="00EF451D" w:rsidRDefault="00EF451D" w:rsidP="0022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51D" w:rsidRDefault="00EF451D" w:rsidP="00223059">
      <w:pPr>
        <w:spacing w:after="0" w:line="240" w:lineRule="auto"/>
      </w:pPr>
      <w:r>
        <w:separator/>
      </w:r>
    </w:p>
  </w:footnote>
  <w:footnote w:type="continuationSeparator" w:id="1">
    <w:p w:rsidR="00EF451D" w:rsidRDefault="00EF451D" w:rsidP="00223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6C534C"/>
    <w:multiLevelType w:val="multilevel"/>
    <w:tmpl w:val="BCC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E11EE9"/>
    <w:multiLevelType w:val="multilevel"/>
    <w:tmpl w:val="0C98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DA2682"/>
    <w:multiLevelType w:val="multilevel"/>
    <w:tmpl w:val="F028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FE411E"/>
    <w:multiLevelType w:val="multilevel"/>
    <w:tmpl w:val="D4B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AB5531"/>
    <w:multiLevelType w:val="multilevel"/>
    <w:tmpl w:val="E554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C333F"/>
    <w:multiLevelType w:val="multilevel"/>
    <w:tmpl w:val="4808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A69B0"/>
    <w:multiLevelType w:val="multilevel"/>
    <w:tmpl w:val="A68A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23059"/>
    <w:rsid w:val="0029639D"/>
    <w:rsid w:val="00326F90"/>
    <w:rsid w:val="003B3A47"/>
    <w:rsid w:val="007A2EF1"/>
    <w:rsid w:val="008F370F"/>
    <w:rsid w:val="00AA1D8D"/>
    <w:rsid w:val="00B3797A"/>
    <w:rsid w:val="00B47730"/>
    <w:rsid w:val="00CB0664"/>
    <w:rsid w:val="00E02844"/>
    <w:rsid w:val="00E43CBE"/>
    <w:rsid w:val="00EF451D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basedOn w:val="a1"/>
    <w:rsid w:val="007A2E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2"/>
    <w:rsid w:val="007A2EF1"/>
  </w:style>
  <w:style w:type="character" w:customStyle="1" w:styleId="eop">
    <w:name w:val="eop"/>
    <w:basedOn w:val="a2"/>
    <w:rsid w:val="007A2EF1"/>
  </w:style>
  <w:style w:type="character" w:customStyle="1" w:styleId="spellingerror">
    <w:name w:val="spellingerror"/>
    <w:basedOn w:val="a2"/>
    <w:rsid w:val="007A2EF1"/>
  </w:style>
  <w:style w:type="character" w:styleId="aff1">
    <w:name w:val="Hyperlink"/>
    <w:basedOn w:val="a2"/>
    <w:uiPriority w:val="99"/>
    <w:semiHidden/>
    <w:unhideWhenUsed/>
    <w:rsid w:val="002230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4582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renat</cp:lastModifiedBy>
  <cp:revision>5</cp:revision>
  <dcterms:created xsi:type="dcterms:W3CDTF">2013-12-23T23:15:00Z</dcterms:created>
  <dcterms:modified xsi:type="dcterms:W3CDTF">2025-03-25T19:34:00Z</dcterms:modified>
  <cp:category/>
</cp:coreProperties>
</file>